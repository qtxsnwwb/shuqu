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36" w:lineRule="auto"/>
        <w:jc w:val="center"/>
        <w:rPr>
          <w:rFonts w:hint="eastAsia"/>
          <w:b/>
          <w:w w:val="80"/>
          <w:sz w:val="44"/>
          <w:szCs w:val="44"/>
        </w:rPr>
      </w:pPr>
      <w:r>
        <w:rPr>
          <w:rFonts w:hint="eastAsia"/>
          <w:b/>
          <w:w w:val="80"/>
          <w:sz w:val="44"/>
          <w:szCs w:val="44"/>
          <w:lang w:val="en-US" w:eastAsia="zh-CN"/>
        </w:rPr>
        <w:t>书趣</w:t>
      </w:r>
      <w:bookmarkStart w:id="63" w:name="_GoBack"/>
      <w:bookmarkEnd w:id="63"/>
      <w:r>
        <w:rPr>
          <w:rFonts w:hint="eastAsia"/>
          <w:b/>
          <w:w w:val="80"/>
          <w:sz w:val="44"/>
          <w:szCs w:val="44"/>
        </w:rPr>
        <w:t>测试用例</w:t>
      </w:r>
    </w:p>
    <w:p>
      <w:pPr>
        <w:pStyle w:val="24"/>
        <w:tabs>
          <w:tab w:val="right" w:leader="dot" w:pos="8312"/>
        </w:tabs>
        <w:rPr>
          <w:rFonts w:hint="eastAsia"/>
          <w:b/>
          <w:w w:val="80"/>
          <w:sz w:val="44"/>
          <w:szCs w:val="44"/>
          <w:lang w:val="en-US" w:eastAsia="zh-CN"/>
        </w:rPr>
      </w:pPr>
    </w:p>
    <w:p>
      <w:pPr>
        <w:pStyle w:val="24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b/>
          <w:w w:val="80"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w w:val="80"/>
          <w:sz w:val="24"/>
          <w:szCs w:val="24"/>
          <w:lang w:val="en-US" w:eastAsia="zh-CN"/>
        </w:rPr>
        <w:instrText xml:space="preserve">TOC \o "1-3" \t "" \h \z \u </w:instrText>
      </w:r>
      <w:r>
        <w:rPr>
          <w:rFonts w:hint="eastAsia"/>
          <w:b/>
          <w:w w:val="80"/>
          <w:sz w:val="24"/>
          <w:szCs w:val="24"/>
          <w:lang w:val="en-US" w:eastAsia="zh-CN"/>
        </w:rPr>
        <w:fldChar w:fldCharType="separate"/>
      </w:r>
      <w:r>
        <w:rPr>
          <w:rFonts w:hint="eastAsia"/>
          <w:w w:val="80"/>
          <w:sz w:val="24"/>
          <w:szCs w:val="24"/>
          <w:lang w:val="en-US" w:eastAsia="zh-CN"/>
        </w:rPr>
        <w:fldChar w:fldCharType="begin"/>
      </w:r>
      <w:r>
        <w:rPr>
          <w:rFonts w:hint="eastAsia"/>
          <w:w w:val="80"/>
          <w:sz w:val="24"/>
          <w:szCs w:val="24"/>
          <w:lang w:val="en-US" w:eastAsia="zh-CN"/>
        </w:rPr>
        <w:instrText xml:space="preserve"> HYPERLINK \l _Toc1912 </w:instrText>
      </w:r>
      <w:r>
        <w:rPr>
          <w:rFonts w:hint="eastAsia"/>
          <w:w w:val="8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</w:rPr>
        <w:t xml:space="preserve">第一章 </w:t>
      </w:r>
      <w:r>
        <w:rPr>
          <w:rFonts w:hint="eastAsia"/>
          <w:kern w:val="2"/>
          <w:sz w:val="24"/>
          <w:szCs w:val="24"/>
        </w:rPr>
        <w:t>任务概述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_Toc1912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w w:val="80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_Toc17082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</w:rPr>
        <w:t>1.1. 目标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_Toc17082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_Toc11250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</w:rPr>
        <w:t>1.2. 运行环境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_Toc11250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_Toc1923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</w:rPr>
        <w:t>1.3. 测试环境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_Toc1923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_Toc13969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</w:rPr>
        <w:t>1.4. 参考资料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_Toc13969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24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_Toc3546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kern w:val="2"/>
          <w:sz w:val="24"/>
          <w:szCs w:val="24"/>
        </w:rPr>
        <w:t>第二章 测试内容说明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_Toc3546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_Toc7570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</w:rPr>
        <w:t>2.1. 测试方案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_Toc7570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_Toc9438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</w:rPr>
        <w:t>2.2. 需要测试内容说明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_Toc9438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_Toc17935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</w:rPr>
        <w:t>2.3. 测试准备工作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_Toc17935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24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_Toc28144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</w:rPr>
        <w:t>第三章 功能测试用例设计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_Toc28144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_Toc483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 模块一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_Toc483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_Toc22898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3.1.1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被测试对象（单元）的介绍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_Toc22898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_Toc13819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.1.2测试范围与目的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_Toc13819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_Toc24174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.1.3测试环境与测试辅助工具的描述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_Toc24174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_Toc13277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.1.4测试驱动程序的设计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_Toc13277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_Toc27755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3.2. 模块二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_Toc27755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_Toc26788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3.2.1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被测试对象（单元）的介绍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_Toc26788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_Toc20734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2</w:t>
      </w:r>
      <w:r>
        <w:rPr>
          <w:rFonts w:hint="eastAsia"/>
          <w:bCs/>
          <w:sz w:val="24"/>
          <w:szCs w:val="24"/>
        </w:rPr>
        <w:t>.2测试范围与目的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_Toc20734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_Toc21714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2</w:t>
      </w:r>
      <w:r>
        <w:rPr>
          <w:rFonts w:hint="eastAsia"/>
          <w:bCs/>
          <w:sz w:val="24"/>
          <w:szCs w:val="24"/>
        </w:rPr>
        <w:t>.3测试环境与测试辅助工具的描述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_Toc21714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_Toc22236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2</w:t>
      </w:r>
      <w:r>
        <w:rPr>
          <w:rFonts w:hint="eastAsia"/>
          <w:bCs/>
          <w:sz w:val="24"/>
          <w:szCs w:val="24"/>
        </w:rPr>
        <w:t>.4测试驱动程序的设计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_Toc22236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_Toc7068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3.3. 模块三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_Toc7068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_Toc21107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3.3.1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被测试对象（单元）的介绍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_Toc21107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_Toc11673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.2测试范围与目的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_Toc11673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_Toc12374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.3测试环境与测试辅助工具的描述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_Toc12374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_Toc29188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.4测试驱动程序的设计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_Toc29188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_Toc31743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3.4. 模块四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_Toc31743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_Toc10988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3.4.1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被测试对象（单元）的介绍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_Toc10988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_Toc18872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4</w:t>
      </w:r>
      <w:r>
        <w:rPr>
          <w:rFonts w:hint="eastAsia"/>
          <w:bCs/>
          <w:sz w:val="24"/>
          <w:szCs w:val="24"/>
        </w:rPr>
        <w:t>.2测试范围与目的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_Toc18872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_Toc29705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4</w:t>
      </w:r>
      <w:r>
        <w:rPr>
          <w:rFonts w:hint="eastAsia"/>
          <w:bCs/>
          <w:sz w:val="24"/>
          <w:szCs w:val="24"/>
        </w:rPr>
        <w:t>.3测试环境与测试辅助工具的描述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_Toc29705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_Toc1190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4</w:t>
      </w:r>
      <w:r>
        <w:rPr>
          <w:rFonts w:hint="eastAsia"/>
          <w:bCs/>
          <w:sz w:val="24"/>
          <w:szCs w:val="24"/>
        </w:rPr>
        <w:t>.4测试驱动程序的设计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_Toc1190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_Toc30991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3.5. 模块五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_Toc30991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_Toc27208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3.5.1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被测试对象（单元）的介绍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_Toc27208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_Toc10159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5</w:t>
      </w:r>
      <w:r>
        <w:rPr>
          <w:rFonts w:hint="eastAsia"/>
          <w:bCs/>
          <w:sz w:val="24"/>
          <w:szCs w:val="24"/>
        </w:rPr>
        <w:t>.2测试范围与目的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_Toc10159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_Toc1778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5</w:t>
      </w:r>
      <w:r>
        <w:rPr>
          <w:rFonts w:hint="eastAsia"/>
          <w:bCs/>
          <w:sz w:val="24"/>
          <w:szCs w:val="24"/>
        </w:rPr>
        <w:t>.3测试环境与测试辅助工具的描述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_Toc1778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_Toc690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5</w:t>
      </w:r>
      <w:r>
        <w:rPr>
          <w:rFonts w:hint="eastAsia"/>
          <w:bCs/>
          <w:sz w:val="24"/>
          <w:szCs w:val="24"/>
        </w:rPr>
        <w:t>.4测试驱动程序的设计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_Toc690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_Toc25347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3.6. 模块六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_Toc25347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_Toc9934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3.6.1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被测试对象（单元）的介绍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_Toc9934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_Toc20201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6</w:t>
      </w:r>
      <w:r>
        <w:rPr>
          <w:rFonts w:hint="eastAsia"/>
          <w:bCs/>
          <w:sz w:val="24"/>
          <w:szCs w:val="24"/>
        </w:rPr>
        <w:t>.2测试范围与目的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_Toc20201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_Toc22297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6</w:t>
      </w:r>
      <w:r>
        <w:rPr>
          <w:rFonts w:hint="eastAsia"/>
          <w:bCs/>
          <w:sz w:val="24"/>
          <w:szCs w:val="24"/>
        </w:rPr>
        <w:t>.3测试环境与测试辅助工具的描述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_Toc22297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9"/>
        <w:tabs>
          <w:tab w:val="right" w:leader="dot" w:pos="8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_Toc27698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bCs/>
          <w:sz w:val="24"/>
          <w:szCs w:val="24"/>
          <w:lang w:val="en-US" w:eastAsia="zh-CN"/>
        </w:rPr>
        <w:t>3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>6</w:t>
      </w:r>
      <w:r>
        <w:rPr>
          <w:rFonts w:hint="eastAsia"/>
          <w:bCs/>
          <w:sz w:val="24"/>
          <w:szCs w:val="24"/>
        </w:rPr>
        <w:t>.4测试驱动程序的设计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_Toc27698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spacing w:line="336" w:lineRule="auto"/>
        <w:jc w:val="both"/>
        <w:rPr>
          <w:rFonts w:hint="eastAsia"/>
          <w:b/>
          <w:w w:val="80"/>
          <w:sz w:val="44"/>
          <w:szCs w:val="44"/>
        </w:rPr>
      </w:pPr>
    </w:p>
    <w:p>
      <w:pPr>
        <w:pStyle w:val="2"/>
        <w:rPr>
          <w:rFonts w:hint="eastAsia"/>
        </w:rPr>
      </w:pPr>
      <w:bookmarkStart w:id="0" w:name="_Toc122430560"/>
      <w:bookmarkStart w:id="1" w:name="_Toc90374450"/>
      <w:bookmarkStart w:id="2" w:name="_Toc1912"/>
      <w:r>
        <w:rPr>
          <w:rFonts w:hint="eastAsia"/>
          <w:kern w:val="2"/>
        </w:rPr>
        <w:t>任务概述</w:t>
      </w:r>
      <w:bookmarkEnd w:id="0"/>
      <w:bookmarkEnd w:id="1"/>
      <w:bookmarkEnd w:id="2"/>
    </w:p>
    <w:p>
      <w:pPr>
        <w:pStyle w:val="5"/>
        <w:rPr>
          <w:rFonts w:hint="eastAsia"/>
        </w:rPr>
      </w:pPr>
      <w:bookmarkStart w:id="3" w:name="_Toc90374451"/>
      <w:bookmarkStart w:id="4" w:name="_Toc122430561"/>
      <w:bookmarkStart w:id="5" w:name="_Toc17082"/>
      <w:r>
        <w:rPr>
          <w:rFonts w:hint="eastAsia"/>
        </w:rPr>
        <w:t>目标</w:t>
      </w:r>
      <w:bookmarkEnd w:id="3"/>
      <w:bookmarkEnd w:id="4"/>
      <w:bookmarkEnd w:id="5"/>
    </w:p>
    <w:p>
      <w:pPr>
        <w:ind w:firstLine="420" w:firstLineChars="0"/>
        <w:rPr>
          <w:bCs/>
        </w:rPr>
      </w:pPr>
      <w:r>
        <w:rPr>
          <w:rFonts w:hint="eastAsia" w:ascii="宋体" w:hAnsi="宋体"/>
          <w:sz w:val="24"/>
          <w:szCs w:val="24"/>
        </w:rPr>
        <w:t>本测试计划将要简要介绍并进一步说明测试项目的策略和方法。项目人员希望利用这个测试计划来了解和执行测试活动，并管理完成整个测试的活动。</w:t>
      </w:r>
      <w:r>
        <w:rPr>
          <w:rFonts w:hint="eastAsia"/>
          <w:sz w:val="24"/>
          <w:szCs w:val="24"/>
        </w:rPr>
        <w:t>软件测试不仅是软件设计的最后复审，也是保证软件质量的关键。软件设计环节的错误，将会造成更大的损失，因此他是至关重要的。</w:t>
      </w:r>
    </w:p>
    <w:p>
      <w:pPr>
        <w:pStyle w:val="5"/>
        <w:rPr>
          <w:rFonts w:hint="eastAsia"/>
        </w:rPr>
      </w:pPr>
      <w:bookmarkStart w:id="6" w:name="_Toc122430563"/>
      <w:bookmarkStart w:id="7" w:name="_Toc90374453"/>
      <w:bookmarkStart w:id="8" w:name="_Toc11250"/>
      <w:r>
        <w:rPr>
          <w:rFonts w:hint="eastAsia"/>
        </w:rPr>
        <w:t>运行环境</w:t>
      </w:r>
      <w:bookmarkEnd w:id="6"/>
      <w:bookmarkEnd w:id="7"/>
      <w:bookmarkEnd w:id="8"/>
      <w:r>
        <w:rPr>
          <w:rFonts w:hint="eastAsia"/>
        </w:rPr>
        <w:t xml:space="preserve">  </w:t>
      </w:r>
    </w:p>
    <w:tbl>
      <w:tblPr>
        <w:tblStyle w:val="33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CPU：</w:t>
            </w:r>
          </w:p>
        </w:tc>
        <w:tc>
          <w:tcPr>
            <w:tcW w:w="6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 xml:space="preserve">P4 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2.9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(GHz)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内存：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数 据 库：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MySQL 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系统平台：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 xml:space="preserve">Windows 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操作平台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运行环境：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测试工具：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手动测试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sz w:val="24"/>
          <w:szCs w:val="24"/>
        </w:rPr>
      </w:pPr>
    </w:p>
    <w:p>
      <w:pPr>
        <w:pStyle w:val="5"/>
        <w:rPr>
          <w:rFonts w:hint="eastAsia"/>
        </w:rPr>
      </w:pPr>
      <w:bookmarkStart w:id="9" w:name="_Toc122430564"/>
      <w:bookmarkStart w:id="10" w:name="_Toc90374454"/>
      <w:bookmarkStart w:id="11" w:name="_Toc1923"/>
      <w:r>
        <w:rPr>
          <w:rFonts w:hint="eastAsia"/>
        </w:rPr>
        <w:t>测试环境</w:t>
      </w:r>
      <w:bookmarkEnd w:id="9"/>
      <w:bookmarkEnd w:id="10"/>
      <w:bookmarkEnd w:id="11"/>
    </w:p>
    <w:tbl>
      <w:tblPr>
        <w:tblStyle w:val="33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CPU：</w:t>
            </w:r>
          </w:p>
        </w:tc>
        <w:tc>
          <w:tcPr>
            <w:tcW w:w="6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 xml:space="preserve">P4 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2.9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(GHz)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内存：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数 据 库：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MySQL 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系统平台：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 xml:space="preserve">Windows 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操作平台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运行环境：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测试工具：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手动测试</w:t>
            </w:r>
          </w:p>
        </w:tc>
      </w:tr>
    </w:tbl>
    <w:p>
      <w:pPr>
        <w:pStyle w:val="3"/>
        <w:ind w:left="42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bookmarkStart w:id="12" w:name="_Toc122430566"/>
      <w:bookmarkStart w:id="13" w:name="_Toc13969"/>
      <w:bookmarkStart w:id="14" w:name="_Toc90374456"/>
      <w:r>
        <w:rPr>
          <w:rFonts w:hint="eastAsia"/>
        </w:rPr>
        <w:t>参考资料</w:t>
      </w:r>
      <w:bookmarkEnd w:id="12"/>
      <w:bookmarkEnd w:id="13"/>
    </w:p>
    <w:p>
      <w:pPr>
        <w:pStyle w:val="1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  <w:lang w:val="en-US" w:eastAsia="zh-CN"/>
        </w:rPr>
        <w:t>书趣需求规格说明书</w:t>
      </w:r>
      <w:r>
        <w:rPr>
          <w:rFonts w:hint="eastAsia"/>
          <w:sz w:val="24"/>
          <w:szCs w:val="24"/>
          <w:lang w:eastAsia="zh-CN"/>
        </w:rPr>
        <w:t>》</w:t>
      </w:r>
      <w:r>
        <w:rPr>
          <w:rFonts w:hint="eastAsia"/>
          <w:sz w:val="24"/>
          <w:szCs w:val="24"/>
          <w:lang w:val="en-US" w:eastAsia="zh-CN"/>
        </w:rPr>
        <w:t xml:space="preserve"> ：汪文博 2017.8</w:t>
      </w:r>
    </w:p>
    <w:p>
      <w:pPr>
        <w:pStyle w:val="1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《书趣概要设计说明书》 ：汪文博 2017.8</w:t>
      </w:r>
    </w:p>
    <w:p>
      <w:pPr>
        <w:pStyle w:val="1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《书趣详细设计说明书》 ：汪文博 2017.8</w:t>
      </w:r>
    </w:p>
    <w:p>
      <w:pPr>
        <w:pStyle w:val="2"/>
        <w:rPr>
          <w:rFonts w:hint="eastAsia"/>
          <w:kern w:val="2"/>
        </w:rPr>
      </w:pPr>
      <w:bookmarkStart w:id="15" w:name="_Toc122430567"/>
      <w:bookmarkStart w:id="16" w:name="_Toc3546"/>
      <w:r>
        <w:rPr>
          <w:rFonts w:hint="eastAsia"/>
          <w:kern w:val="2"/>
        </w:rPr>
        <w:t>测试内容说明</w:t>
      </w:r>
      <w:bookmarkEnd w:id="14"/>
      <w:bookmarkEnd w:id="15"/>
      <w:bookmarkEnd w:id="16"/>
    </w:p>
    <w:p>
      <w:pPr>
        <w:pStyle w:val="5"/>
        <w:rPr>
          <w:rFonts w:hint="eastAsia"/>
        </w:rPr>
      </w:pPr>
      <w:bookmarkStart w:id="17" w:name="_Toc122430568"/>
      <w:bookmarkStart w:id="18" w:name="_Toc90374457"/>
      <w:bookmarkStart w:id="19" w:name="_Toc7570"/>
      <w:r>
        <w:rPr>
          <w:rFonts w:hint="eastAsia"/>
        </w:rPr>
        <w:t>测试方案</w:t>
      </w:r>
      <w:bookmarkEnd w:id="17"/>
      <w:bookmarkEnd w:id="18"/>
      <w:bookmarkEnd w:id="19"/>
    </w:p>
    <w:tbl>
      <w:tblPr>
        <w:tblStyle w:val="3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976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976" w:type="dxa"/>
            <w:shd w:val="clear" w:color="auto" w:fill="D9D9D9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开发阶段</w:t>
            </w:r>
          </w:p>
        </w:tc>
        <w:tc>
          <w:tcPr>
            <w:tcW w:w="2976" w:type="dxa"/>
            <w:shd w:val="clear" w:color="auto" w:fill="D9D9D9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依据文档</w:t>
            </w:r>
          </w:p>
        </w:tc>
        <w:tc>
          <w:tcPr>
            <w:tcW w:w="2976" w:type="dxa"/>
            <w:shd w:val="clear" w:color="auto" w:fill="D9D9D9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976" w:type="dxa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编码阶段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详细设计</w:t>
            </w:r>
            <w:r>
              <w:rPr>
                <w:rFonts w:hint="eastAsia"/>
                <w:sz w:val="24"/>
                <w:szCs w:val="24"/>
              </w:rPr>
              <w:t>文档</w:t>
            </w:r>
          </w:p>
        </w:tc>
        <w:tc>
          <w:tcPr>
            <w:tcW w:w="2976" w:type="dxa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976" w:type="dxa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编码阶段后</w:t>
            </w:r>
          </w:p>
        </w:tc>
        <w:tc>
          <w:tcPr>
            <w:tcW w:w="2976" w:type="dxa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需求文档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集成测试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bookmarkStart w:id="20" w:name="_Toc122430569"/>
      <w:bookmarkStart w:id="21" w:name="_Toc90374458"/>
      <w:bookmarkStart w:id="22" w:name="_Toc9438"/>
      <w:r>
        <w:rPr>
          <w:rFonts w:hint="eastAsia"/>
        </w:rPr>
        <w:t>需要测试内容说明</w:t>
      </w:r>
      <w:bookmarkEnd w:id="20"/>
      <w:bookmarkEnd w:id="21"/>
      <w:bookmarkEnd w:id="22"/>
    </w:p>
    <w:p>
      <w:pPr>
        <w:pStyle w:val="1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集成测试依据需求规格说明书测试所需功能是否都已实现。</w:t>
      </w:r>
    </w:p>
    <w:p>
      <w:pPr>
        <w:pStyle w:val="1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单元测试在模块编写完成后对照设计文档测试是否符合设计要求。</w:t>
      </w:r>
    </w:p>
    <w:p>
      <w:pPr>
        <w:pStyle w:val="5"/>
        <w:rPr>
          <w:rFonts w:hint="eastAsia"/>
        </w:rPr>
      </w:pPr>
      <w:bookmarkStart w:id="23" w:name="_Toc122430570"/>
      <w:bookmarkStart w:id="24" w:name="_Toc90374459"/>
      <w:bookmarkStart w:id="25" w:name="_Toc17935"/>
      <w:r>
        <w:rPr>
          <w:rFonts w:hint="eastAsia"/>
        </w:rPr>
        <w:t>测试准备工作</w:t>
      </w:r>
      <w:bookmarkEnd w:id="23"/>
      <w:bookmarkEnd w:id="24"/>
      <w:bookmarkEnd w:id="25"/>
    </w:p>
    <w:p>
      <w:pPr>
        <w:pStyle w:val="13"/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启动服务器，在浏览器中加载项目文件</w:t>
      </w:r>
    </w:p>
    <w:p>
      <w:pPr>
        <w:pStyle w:val="13"/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编写测试代码，并在浏览器中运行</w:t>
      </w:r>
    </w:p>
    <w:p>
      <w:pPr>
        <w:pStyle w:val="2"/>
        <w:rPr>
          <w:rFonts w:hint="eastAsia"/>
        </w:rPr>
      </w:pPr>
      <w:bookmarkStart w:id="26" w:name="_Toc90374460"/>
      <w:bookmarkStart w:id="27" w:name="_Toc122430571"/>
      <w:bookmarkStart w:id="28" w:name="_Toc28144"/>
      <w:r>
        <w:rPr>
          <w:rFonts w:hint="eastAsia"/>
        </w:rPr>
        <w:t>功能测试用例</w:t>
      </w:r>
      <w:bookmarkEnd w:id="26"/>
      <w:r>
        <w:rPr>
          <w:rFonts w:hint="eastAsia"/>
        </w:rPr>
        <w:t>设计</w:t>
      </w:r>
      <w:bookmarkEnd w:id="27"/>
      <w:bookmarkEnd w:id="28"/>
    </w:p>
    <w:p>
      <w:pPr>
        <w:pStyle w:val="5"/>
        <w:rPr>
          <w:rFonts w:hint="eastAsia"/>
          <w:lang w:val="en-US" w:eastAsia="zh-CN"/>
        </w:rPr>
      </w:pPr>
      <w:bookmarkStart w:id="29" w:name="_Toc483"/>
      <w:r>
        <w:rPr>
          <w:rFonts w:hint="eastAsia"/>
          <w:lang w:val="en-US" w:eastAsia="zh-CN"/>
        </w:rPr>
        <w:t>模块一</w:t>
      </w:r>
      <w:bookmarkEnd w:id="29"/>
    </w:p>
    <w:p>
      <w:pPr>
        <w:pStyle w:val="5"/>
        <w:numPr>
          <w:ilvl w:val="2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30" w:name="_Toc105495103"/>
      <w:bookmarkStart w:id="31" w:name="_Toc22898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3.1.1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被测试对象（单元）的介绍</w:t>
      </w:r>
      <w:bookmarkEnd w:id="30"/>
      <w:bookmarkEnd w:id="31"/>
    </w:p>
    <w:p>
      <w:pPr>
        <w:ind w:firstLine="420" w:firstLine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登录、注册和兴趣选择模块主要实现普通用户的注册、兴趣选择及登录功能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32" w:name="_Toc105495104"/>
      <w:bookmarkStart w:id="33" w:name="_Toc13819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.1.2测试范围与目的</w:t>
      </w:r>
      <w:bookmarkEnd w:id="32"/>
      <w:bookmarkEnd w:id="33"/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范围是</w:t>
      </w:r>
      <w:r>
        <w:rPr>
          <w:rFonts w:hint="eastAsia"/>
          <w:sz w:val="24"/>
          <w:lang w:val="en-US" w:eastAsia="zh-CN"/>
        </w:rPr>
        <w:t>书趣系统</w:t>
      </w:r>
      <w:r>
        <w:rPr>
          <w:rFonts w:hint="eastAsia"/>
          <w:sz w:val="24"/>
        </w:rPr>
        <w:t>的注册与登录，目的是</w:t>
      </w:r>
      <w:r>
        <w:rPr>
          <w:sz w:val="24"/>
        </w:rPr>
        <w:t>确保所有被测对象的功能正常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34" w:name="_Toc105495105"/>
      <w:bookmarkStart w:id="35" w:name="_Toc24174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.1.3测试环境与测试辅助工具的描述</w:t>
      </w:r>
      <w:bookmarkEnd w:id="34"/>
      <w:bookmarkEnd w:id="35"/>
    </w:p>
    <w:tbl>
      <w:tblPr>
        <w:tblStyle w:val="33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CPU：</w:t>
            </w:r>
          </w:p>
        </w:tc>
        <w:tc>
          <w:tcPr>
            <w:tcW w:w="6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P4 3.0(GHz)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内存：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数 据 库：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MySOL5.0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系统平台：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 xml:space="preserve">Windows 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操作平台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运行环境：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测试工具：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测试结果：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所有功能可以正常使用</w:t>
            </w:r>
          </w:p>
        </w:tc>
      </w:tr>
    </w:tbl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36" w:name="_Toc105495106"/>
      <w:bookmarkStart w:id="37" w:name="_Toc13277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.1.4测试驱动程序的设计</w:t>
      </w:r>
      <w:bookmarkEnd w:id="36"/>
      <w:bookmarkEnd w:id="37"/>
    </w:p>
    <w:tbl>
      <w:tblPr>
        <w:tblStyle w:val="33"/>
        <w:tblW w:w="76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5"/>
        <w:gridCol w:w="1595"/>
        <w:gridCol w:w="2413"/>
        <w:gridCol w:w="2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赵六六、田七七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1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赵六六（密码：123456）、验证码</w:t>
            </w:r>
          </w:p>
        </w:tc>
        <w:tc>
          <w:tcPr>
            <w:tcW w:w="24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用户登录成功，跳转至书籍检索首页</w:t>
            </w:r>
          </w:p>
        </w:tc>
        <w:tc>
          <w:tcPr>
            <w:tcW w:w="20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1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1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田七七（密码：123456）、验证码</w:t>
            </w:r>
          </w:p>
        </w:tc>
        <w:tc>
          <w:tcPr>
            <w:tcW w:w="24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管理员登录成功，跳转至管理书库首页</w:t>
            </w:r>
          </w:p>
        </w:tc>
        <w:tc>
          <w:tcPr>
            <w:tcW w:w="20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31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</w:rPr>
      </w:pPr>
    </w:p>
    <w:tbl>
      <w:tblPr>
        <w:tblStyle w:val="33"/>
        <w:tblW w:w="76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1591"/>
        <w:gridCol w:w="2404"/>
        <w:gridCol w:w="2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赵六六（密码：123456）、验证码、兴趣选择：历史、文化</w:t>
            </w:r>
          </w:p>
        </w:tc>
        <w:tc>
          <w:tcPr>
            <w:tcW w:w="24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用户注册成功，跳转登录页</w:t>
            </w:r>
          </w:p>
        </w:tc>
        <w:tc>
          <w:tcPr>
            <w:tcW w:w="20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密码和确认密码输入不同</w:t>
            </w:r>
          </w:p>
        </w:tc>
        <w:tc>
          <w:tcPr>
            <w:tcW w:w="24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错误提示信息</w:t>
            </w:r>
          </w:p>
        </w:tc>
        <w:tc>
          <w:tcPr>
            <w:tcW w:w="20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31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</w:rPr>
      </w:pPr>
    </w:p>
    <w:p>
      <w:pPr>
        <w:pStyle w:val="5"/>
        <w:rPr>
          <w:rFonts w:hint="eastAsia"/>
          <w:lang w:val="en-US" w:eastAsia="zh-CN"/>
        </w:rPr>
      </w:pPr>
      <w:bookmarkStart w:id="38" w:name="_Toc27755"/>
      <w:r>
        <w:rPr>
          <w:rFonts w:hint="eastAsia"/>
          <w:lang w:val="en-US" w:eastAsia="zh-CN"/>
        </w:rPr>
        <w:t>模块二</w:t>
      </w:r>
      <w:bookmarkEnd w:id="38"/>
    </w:p>
    <w:p>
      <w:pPr>
        <w:pStyle w:val="5"/>
        <w:numPr>
          <w:ilvl w:val="2"/>
          <w:numId w:val="0"/>
        </w:numPr>
        <w:rPr>
          <w:rFonts w:hint="eastAsia"/>
          <w:b/>
          <w:bCs/>
          <w:sz w:val="24"/>
          <w:szCs w:val="24"/>
        </w:rPr>
      </w:pPr>
      <w:bookmarkStart w:id="39" w:name="_Toc26788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3.2.1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被测试对象（单元）的介绍</w:t>
      </w:r>
      <w:bookmarkEnd w:id="39"/>
    </w:p>
    <w:p>
      <w:pPr>
        <w:ind w:firstLine="420" w:firstLine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书籍检索模块主要实现本库和国图检索以及热门推荐。其中本库检索实现高级检索，排序，分类检索，收藏，评分，猜你喜欢等功能。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40" w:name="_Toc20734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Style w:val="59"/>
          <w:rFonts w:hint="eastAsia"/>
          <w:b/>
          <w:bCs/>
          <w:sz w:val="24"/>
          <w:szCs w:val="24"/>
        </w:rPr>
        <w:t>.2测试范围与目的</w:t>
      </w:r>
      <w:bookmarkEnd w:id="40"/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范围是</w:t>
      </w:r>
      <w:r>
        <w:rPr>
          <w:rFonts w:hint="eastAsia"/>
          <w:sz w:val="24"/>
          <w:lang w:val="en-US" w:eastAsia="zh-CN"/>
        </w:rPr>
        <w:t>书趣系统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书籍检索模块本库检索，国图检索，热门推荐三个部分</w:t>
      </w:r>
      <w:r>
        <w:rPr>
          <w:rFonts w:hint="eastAsia"/>
          <w:sz w:val="24"/>
        </w:rPr>
        <w:t>，目的是</w:t>
      </w:r>
      <w:r>
        <w:rPr>
          <w:sz w:val="24"/>
        </w:rPr>
        <w:t>确保所有被测对象的功能正常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41" w:name="_Toc21714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Style w:val="59"/>
          <w:rFonts w:hint="eastAsia"/>
          <w:b/>
          <w:bCs/>
          <w:sz w:val="24"/>
          <w:szCs w:val="24"/>
        </w:rPr>
        <w:t>.3测试环境与测试辅助工具的描述</w:t>
      </w:r>
      <w:bookmarkEnd w:id="41"/>
    </w:p>
    <w:tbl>
      <w:tblPr>
        <w:tblStyle w:val="33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CPU：</w:t>
            </w:r>
          </w:p>
        </w:tc>
        <w:tc>
          <w:tcPr>
            <w:tcW w:w="6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P4 3.0(GHz)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内存：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数 据 库：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MySOL5.0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系统平台：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 xml:space="preserve">Windows 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操作平台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运行环境：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测试工具：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测试结果：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所有功能可以正常使用</w:t>
            </w:r>
          </w:p>
        </w:tc>
      </w:tr>
    </w:tbl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42" w:name="_Toc22236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Style w:val="59"/>
          <w:rFonts w:hint="eastAsia"/>
          <w:b/>
          <w:bCs/>
          <w:sz w:val="24"/>
          <w:szCs w:val="24"/>
        </w:rPr>
        <w:t>.4测试驱动程序的设计</w:t>
      </w:r>
      <w:bookmarkEnd w:id="42"/>
    </w:p>
    <w:tbl>
      <w:tblPr>
        <w:tblStyle w:val="33"/>
        <w:tblW w:w="7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2430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本库检索用例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5462（书名）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5465、5463、5462、5460四本书相关信息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蒲松龄（作者）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聊斋志异相关信息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65756（ISBN）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聊斋志异相关信息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水浒传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无信息输出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点击导航栏书籍检索后点击第二页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输出第二页书籍相关信息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同期望</w:t>
            </w: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2430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本库高级检索用例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聊斋志异、蒲松龄、4534、546、65756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聊斋志异相关信息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聊斋志异、蒲松龄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聊斋志异相关信息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水浒传、施耐庵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无信息输出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2430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本库排序用例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检索5462后点击按书名排序块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按5460、5462、5463、5465顺序排列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检索5462后点击按作者排序块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按5462、5465、5463、5460顺序排列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检索5462后点击按出版年份升序排序块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按5465、5462、5460、5463顺序排列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6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检索5462后点击按出版年份降序排序块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按5463、5460、5462、5465顺序排列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检索水浒传后点击按作者降序排序块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无信息输出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4"/>
        <w:gridCol w:w="1604"/>
        <w:gridCol w:w="2429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本库按分类输出用例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点击历史</w:t>
            </w:r>
          </w:p>
        </w:tc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5463、5460、3453445相关信息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点击经济</w:t>
            </w:r>
          </w:p>
        </w:tc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无信息输出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4"/>
        <w:gridCol w:w="1604"/>
        <w:gridCol w:w="2429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本库收藏用例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点击5460收藏图表（未收藏）</w:t>
            </w:r>
          </w:p>
        </w:tc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弹出收藏成功提示框，进入我的书库后可看到5460，收藏图表变为红色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6" w:hRule="atLeast"/>
        </w:trPr>
        <w:tc>
          <w:tcPr>
            <w:tcW w:w="320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点击三国演义收藏图表（已收藏）</w:t>
            </w:r>
          </w:p>
        </w:tc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弹出收藏失败提示框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3"/>
        <w:gridCol w:w="1603"/>
        <w:gridCol w:w="2428"/>
        <w:gridCol w:w="20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本库评分用例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</w:trPr>
        <w:tc>
          <w:tcPr>
            <w:tcW w:w="32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点击三国演义评分图表4星（未评分）</w:t>
            </w:r>
          </w:p>
        </w:tc>
        <w:tc>
          <w:tcPr>
            <w:tcW w:w="24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弹出评分成功提示框，评分图表变为4星</w:t>
            </w:r>
          </w:p>
        </w:tc>
        <w:tc>
          <w:tcPr>
            <w:tcW w:w="20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</w:trPr>
        <w:tc>
          <w:tcPr>
            <w:tcW w:w="320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点击聊斋志异收藏图表4星（已评分）</w:t>
            </w:r>
          </w:p>
        </w:tc>
        <w:tc>
          <w:tcPr>
            <w:tcW w:w="24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弹出评分失败提示框</w:t>
            </w:r>
          </w:p>
        </w:tc>
        <w:tc>
          <w:tcPr>
            <w:tcW w:w="20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3"/>
        <w:gridCol w:w="1602"/>
        <w:gridCol w:w="2427"/>
        <w:gridCol w:w="20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本库书籍详细信息用例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6" w:hRule="atLeast"/>
        </w:trPr>
        <w:tc>
          <w:tcPr>
            <w:tcW w:w="320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点击聊斋志异书名</w:t>
            </w:r>
          </w:p>
        </w:tc>
        <w:tc>
          <w:tcPr>
            <w:tcW w:w="24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进入书籍详细信息页，可看到推荐的34534、5462、5460、三国演义</w:t>
            </w:r>
          </w:p>
        </w:tc>
        <w:tc>
          <w:tcPr>
            <w:tcW w:w="20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6" w:hRule="atLeast"/>
        </w:trPr>
        <w:tc>
          <w:tcPr>
            <w:tcW w:w="320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点击5462书名</w:t>
            </w:r>
          </w:p>
        </w:tc>
        <w:tc>
          <w:tcPr>
            <w:tcW w:w="24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进入5462详细信息页，可看到推荐的聊斋志异、34534、5460、三国演义</w:t>
            </w:r>
          </w:p>
        </w:tc>
        <w:tc>
          <w:tcPr>
            <w:tcW w:w="20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2" w:hRule="atLeast"/>
        </w:trPr>
        <w:tc>
          <w:tcPr>
            <w:tcW w:w="320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20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点击5465书名（无相似评分）</w:t>
            </w:r>
          </w:p>
        </w:tc>
        <w:tc>
          <w:tcPr>
            <w:tcW w:w="24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进入5465详细信息页，可看到推荐的34534</w:t>
            </w:r>
          </w:p>
        </w:tc>
        <w:tc>
          <w:tcPr>
            <w:tcW w:w="20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20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进入聊斋志异书籍详细页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可看到京东、天猫、当当对应商品价格</w:t>
            </w:r>
          </w:p>
        </w:tc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在5463书籍详细页鼠标下滑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可看到更多推荐的书籍</w:t>
            </w:r>
          </w:p>
        </w:tc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同期望</w:t>
            </w: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1"/>
        <w:gridCol w:w="1601"/>
        <w:gridCol w:w="2423"/>
        <w:gridCol w:w="20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国图检索用例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红楼梦</w:t>
            </w:r>
          </w:p>
        </w:tc>
        <w:tc>
          <w:tcPr>
            <w:tcW w:w="24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红楼梦相关信息</w:t>
            </w:r>
          </w:p>
        </w:tc>
        <w:tc>
          <w:tcPr>
            <w:tcW w:w="20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检索红楼梦后点击第二页</w:t>
            </w:r>
          </w:p>
        </w:tc>
        <w:tc>
          <w:tcPr>
            <w:tcW w:w="24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红楼梦第二页相关信息</w:t>
            </w:r>
          </w:p>
        </w:tc>
        <w:tc>
          <w:tcPr>
            <w:tcW w:w="20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111111111</w:t>
            </w:r>
          </w:p>
        </w:tc>
        <w:tc>
          <w:tcPr>
            <w:tcW w:w="24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无信息输出</w:t>
            </w:r>
          </w:p>
        </w:tc>
        <w:tc>
          <w:tcPr>
            <w:tcW w:w="20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7"/>
        <w:gridCol w:w="1596"/>
        <w:gridCol w:w="2417"/>
        <w:gridCol w:w="20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热门推荐用例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19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点击导航栏热门推荐</w:t>
            </w:r>
          </w:p>
        </w:tc>
        <w:tc>
          <w:tcPr>
            <w:tcW w:w="2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推荐的八本书信息</w:t>
            </w:r>
          </w:p>
        </w:tc>
        <w:tc>
          <w:tcPr>
            <w:tcW w:w="20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19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43" w:name="_Toc7068"/>
      <w:r>
        <w:rPr>
          <w:rFonts w:hint="eastAsia"/>
          <w:lang w:val="en-US" w:eastAsia="zh-CN"/>
        </w:rPr>
        <w:t>模块三</w:t>
      </w:r>
      <w:bookmarkEnd w:id="43"/>
    </w:p>
    <w:p>
      <w:pPr>
        <w:pStyle w:val="5"/>
        <w:numPr>
          <w:ilvl w:val="2"/>
          <w:numId w:val="0"/>
        </w:numPr>
        <w:rPr>
          <w:rFonts w:hint="eastAsia"/>
          <w:b/>
          <w:bCs/>
          <w:sz w:val="24"/>
          <w:szCs w:val="24"/>
        </w:rPr>
      </w:pPr>
      <w:bookmarkStart w:id="44" w:name="_Toc21107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3.3.1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被测试对象（单元）的介绍</w:t>
      </w:r>
      <w:bookmarkEnd w:id="44"/>
    </w:p>
    <w:p>
      <w:pPr>
        <w:ind w:firstLine="420" w:firstLine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读书社区模块主要实现论坛文章输出、点赞、踩、猜你喜欢、举报、发帖、评论、回复、晒书房等功能。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45" w:name="_Toc11673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.2测试范围与目的</w:t>
      </w:r>
      <w:bookmarkEnd w:id="45"/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范围是</w:t>
      </w:r>
      <w:r>
        <w:rPr>
          <w:rFonts w:hint="eastAsia"/>
          <w:sz w:val="24"/>
          <w:lang w:val="en-US" w:eastAsia="zh-CN"/>
        </w:rPr>
        <w:t>书趣系统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读书社区模块论坛，晒书房两个部分</w:t>
      </w:r>
      <w:r>
        <w:rPr>
          <w:rFonts w:hint="eastAsia"/>
          <w:sz w:val="24"/>
        </w:rPr>
        <w:t>，目的是</w:t>
      </w:r>
      <w:r>
        <w:rPr>
          <w:sz w:val="24"/>
        </w:rPr>
        <w:t>确保所有被测对象的功能正常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46" w:name="_Toc12374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.3测试环境与测试辅助工具的描述</w:t>
      </w:r>
      <w:bookmarkEnd w:id="46"/>
    </w:p>
    <w:tbl>
      <w:tblPr>
        <w:tblStyle w:val="33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CPU：</w:t>
            </w:r>
          </w:p>
        </w:tc>
        <w:tc>
          <w:tcPr>
            <w:tcW w:w="6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P4 3.0(GHz)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内存：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数 据 库：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MySOL5.0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系统平台：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 xml:space="preserve">Windows 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操作平台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运行环境：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测试工具：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测试结果：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所有功能可以正常使用</w:t>
            </w:r>
          </w:p>
        </w:tc>
      </w:tr>
    </w:tbl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47" w:name="_Toc29188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.4测试驱动程序的设计</w:t>
      </w:r>
      <w:bookmarkEnd w:id="47"/>
    </w:p>
    <w:tbl>
      <w:tblPr>
        <w:tblStyle w:val="33"/>
        <w:tblW w:w="7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2430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论坛首页用例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点击导航栏读书社区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论坛文章相关信息，晒书房信息输出聊斋志异、34534、5465，猜你喜欢输出3453445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下拉到当前页面底部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下一页论坛文章相关信息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下拉到页面最底部，直到无法下拉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输出无法下拉提示语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点击文天祥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跳转到文天祥论坛文章详细页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点击3453445（猜你喜欢）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跳转到3453445详细信息页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点击晒书房上传信息刷新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重新输出聊斋志异、34534、5465相关信息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点击发表文章按键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跳转到论坛发表页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点击图片遮罩层按键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跳转到晒书房页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2430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论坛详细信息用例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点击论坛首页文天祥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跳转到文天祥的论坛详细页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点击文天祥页赞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弹出赞成功提示框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点击文天祥页踩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弹出踩成功提示框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点击文天祥页举报（未举报）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弹出举报成功提示框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点击545453页举报（已举报）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弹出举报失败提示框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在文天祥页输入评论12345，发表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跳转到论坛首页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在文天祥页评论12345回复23456，发表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跳转到论坛首页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2430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论坛文章发表用例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中国梦（标题）、我是中国人，我有中国梦。（内容）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发表成功，跳转到论坛首页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123（标题）、http://www.baidu.com是百度的网址（内容）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发表失败，跳转到论坛发表页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0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123（标题）、免费的商品，大卖特卖，绝对free（内容）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发表失败，跳转到论坛发表页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2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123（标题）、实惠商品，特惠品质（内容）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发表失败，跳转到论坛发表页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2430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晒书房用例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123、234、2014、长江、4567-543、武汉-1，长春-2、围城是钱钟书的代表作，是旧社会知识分子生活和思想的真实写照、第一章-1，第二章-2，第三章-3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上传成功，跳转到论坛首页，在晒书房上传信息中出现123相关信息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2" w:hRule="atLeast"/>
        </w:trPr>
        <w:tc>
          <w:tcPr>
            <w:tcW w:w="32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8" w:name="_Toc31743"/>
      <w:r>
        <w:rPr>
          <w:rFonts w:hint="eastAsia"/>
          <w:lang w:val="en-US" w:eastAsia="zh-CN"/>
        </w:rPr>
        <w:t>模块四</w:t>
      </w:r>
      <w:bookmarkEnd w:id="48"/>
    </w:p>
    <w:p>
      <w:pPr>
        <w:pStyle w:val="5"/>
        <w:numPr>
          <w:ilvl w:val="2"/>
          <w:numId w:val="0"/>
        </w:numPr>
        <w:rPr>
          <w:rFonts w:hint="eastAsia"/>
          <w:b/>
          <w:bCs/>
          <w:sz w:val="24"/>
          <w:szCs w:val="24"/>
        </w:rPr>
      </w:pPr>
      <w:bookmarkStart w:id="49" w:name="_Toc10988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3.4.1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被测试对象（单元）的介绍</w:t>
      </w:r>
      <w:bookmarkEnd w:id="49"/>
    </w:p>
    <w:p>
      <w:pPr>
        <w:ind w:firstLine="420" w:firstLine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我的主页模块主要实现用户信息的查看、修改，收藏书籍的查看、取消收藏等功能。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50" w:name="_Toc18872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4</w:t>
      </w:r>
      <w:r>
        <w:rPr>
          <w:rStyle w:val="59"/>
          <w:rFonts w:hint="eastAsia"/>
          <w:b/>
          <w:bCs/>
          <w:sz w:val="24"/>
          <w:szCs w:val="24"/>
        </w:rPr>
        <w:t>.2测试范围与目的</w:t>
      </w:r>
      <w:bookmarkEnd w:id="50"/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范围是</w:t>
      </w:r>
      <w:r>
        <w:rPr>
          <w:rFonts w:hint="eastAsia"/>
          <w:sz w:val="24"/>
          <w:lang w:val="en-US" w:eastAsia="zh-CN"/>
        </w:rPr>
        <w:t>书趣系统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我的主页模块个人信息和我的书架两个部分</w:t>
      </w:r>
      <w:r>
        <w:rPr>
          <w:rFonts w:hint="eastAsia"/>
          <w:sz w:val="24"/>
        </w:rPr>
        <w:t>，目的是</w:t>
      </w:r>
      <w:r>
        <w:rPr>
          <w:sz w:val="24"/>
        </w:rPr>
        <w:t>确保所有被测对象的功能正常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51" w:name="_Toc29705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4</w:t>
      </w:r>
      <w:r>
        <w:rPr>
          <w:rStyle w:val="59"/>
          <w:rFonts w:hint="eastAsia"/>
          <w:b/>
          <w:bCs/>
          <w:sz w:val="24"/>
          <w:szCs w:val="24"/>
        </w:rPr>
        <w:t>.3测试环境与测试辅助工具的描述</w:t>
      </w:r>
      <w:bookmarkEnd w:id="51"/>
    </w:p>
    <w:tbl>
      <w:tblPr>
        <w:tblStyle w:val="33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CPU：</w:t>
            </w:r>
          </w:p>
        </w:tc>
        <w:tc>
          <w:tcPr>
            <w:tcW w:w="6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P4 3.0(GHz)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内存：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数 据 库：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MySOL5.0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系统平台：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 xml:space="preserve">Windows 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操作平台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运行环境：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测试工具：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测试结果：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所有功能可以正常使用</w:t>
            </w:r>
          </w:p>
        </w:tc>
      </w:tr>
    </w:tbl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52" w:name="_Toc1190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4</w:t>
      </w:r>
      <w:r>
        <w:rPr>
          <w:rStyle w:val="59"/>
          <w:rFonts w:hint="eastAsia"/>
          <w:b/>
          <w:bCs/>
          <w:sz w:val="24"/>
          <w:szCs w:val="24"/>
        </w:rPr>
        <w:t>.4测试驱动程序的设计</w:t>
      </w:r>
      <w:bookmarkEnd w:id="52"/>
    </w:p>
    <w:tbl>
      <w:tblPr>
        <w:tblStyle w:val="33"/>
        <w:tblW w:w="76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4"/>
        <w:gridCol w:w="1604"/>
        <w:gridCol w:w="2429"/>
        <w:gridCol w:w="2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我的主页用例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赵六六、张三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点击导航栏我的主页</w:t>
            </w:r>
          </w:p>
        </w:tc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赵六六个人信息</w:t>
            </w:r>
          </w:p>
        </w:tc>
        <w:tc>
          <w:tcPr>
            <w:tcW w:w="20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点击修改键</w:t>
            </w:r>
          </w:p>
        </w:tc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进入赵六六修改页</w:t>
            </w:r>
          </w:p>
        </w:tc>
        <w:tc>
          <w:tcPr>
            <w:tcW w:w="20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修改密码234567，修改成功后到登录页以234567密码登录</w:t>
            </w:r>
          </w:p>
        </w:tc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登录成功，跳转到书籍检索页</w:t>
            </w:r>
          </w:p>
        </w:tc>
        <w:tc>
          <w:tcPr>
            <w:tcW w:w="20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</w:trPr>
        <w:tc>
          <w:tcPr>
            <w:tcW w:w="320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上传赵六六的头像（无头像）</w:t>
            </w:r>
          </w:p>
        </w:tc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登录后有头像显示</w:t>
            </w:r>
          </w:p>
        </w:tc>
        <w:tc>
          <w:tcPr>
            <w:tcW w:w="20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上传张三的头像（已有头像）</w:t>
            </w:r>
          </w:p>
        </w:tc>
        <w:tc>
          <w:tcPr>
            <w:tcW w:w="24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登录后有头像改变</w:t>
            </w:r>
          </w:p>
        </w:tc>
        <w:tc>
          <w:tcPr>
            <w:tcW w:w="20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3"/>
        <w:gridCol w:w="1603"/>
        <w:gridCol w:w="2428"/>
        <w:gridCol w:w="20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我的书架用例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赵六六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点击导航栏我的书架</w:t>
            </w:r>
          </w:p>
        </w:tc>
        <w:tc>
          <w:tcPr>
            <w:tcW w:w="24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5463、5462、三侠五义相关信息</w:t>
            </w:r>
          </w:p>
        </w:tc>
        <w:tc>
          <w:tcPr>
            <w:tcW w:w="20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点击三侠五义取消收藏键</w:t>
            </w:r>
          </w:p>
        </w:tc>
        <w:tc>
          <w:tcPr>
            <w:tcW w:w="24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弹出取消成功提示框</w:t>
            </w:r>
          </w:p>
        </w:tc>
        <w:tc>
          <w:tcPr>
            <w:tcW w:w="20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20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3" w:name="_Toc30991"/>
      <w:r>
        <w:rPr>
          <w:rFonts w:hint="eastAsia"/>
          <w:lang w:val="en-US" w:eastAsia="zh-CN"/>
        </w:rPr>
        <w:t>模块五</w:t>
      </w:r>
      <w:bookmarkEnd w:id="53"/>
    </w:p>
    <w:p>
      <w:pPr>
        <w:pStyle w:val="5"/>
        <w:numPr>
          <w:ilvl w:val="2"/>
          <w:numId w:val="0"/>
        </w:numPr>
        <w:rPr>
          <w:rFonts w:hint="eastAsia"/>
          <w:b/>
          <w:bCs/>
          <w:sz w:val="24"/>
          <w:szCs w:val="24"/>
        </w:rPr>
      </w:pPr>
      <w:bookmarkStart w:id="54" w:name="_Toc27208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3.5.1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被测试对象（单元）的介绍</w:t>
      </w:r>
      <w:bookmarkEnd w:id="54"/>
    </w:p>
    <w:p>
      <w:pPr>
        <w:ind w:firstLine="420" w:firstLine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管理书库模块主要实现修改、删除、上传本库书籍等功能。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55" w:name="_Toc10159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5</w:t>
      </w:r>
      <w:r>
        <w:rPr>
          <w:rStyle w:val="59"/>
          <w:rFonts w:hint="eastAsia"/>
          <w:b/>
          <w:bCs/>
          <w:sz w:val="24"/>
          <w:szCs w:val="24"/>
        </w:rPr>
        <w:t>.2测试范围与目的</w:t>
      </w:r>
      <w:bookmarkEnd w:id="55"/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范围是</w:t>
      </w:r>
      <w:r>
        <w:rPr>
          <w:rFonts w:hint="eastAsia"/>
          <w:sz w:val="24"/>
          <w:lang w:val="en-US" w:eastAsia="zh-CN"/>
        </w:rPr>
        <w:t>书趣系统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管理书库模块修改书籍、删除书籍、上传书籍三个部分</w:t>
      </w:r>
      <w:r>
        <w:rPr>
          <w:rFonts w:hint="eastAsia"/>
          <w:sz w:val="24"/>
        </w:rPr>
        <w:t>，目的是</w:t>
      </w:r>
      <w:r>
        <w:rPr>
          <w:sz w:val="24"/>
        </w:rPr>
        <w:t>确保所有被测对象的功能正常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56" w:name="_Toc1778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5</w:t>
      </w:r>
      <w:r>
        <w:rPr>
          <w:rStyle w:val="59"/>
          <w:rFonts w:hint="eastAsia"/>
          <w:b/>
          <w:bCs/>
          <w:sz w:val="24"/>
          <w:szCs w:val="24"/>
        </w:rPr>
        <w:t>.3测试环境与测试辅助工具的描述</w:t>
      </w:r>
      <w:bookmarkEnd w:id="56"/>
    </w:p>
    <w:tbl>
      <w:tblPr>
        <w:tblStyle w:val="33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CPU：</w:t>
            </w:r>
          </w:p>
        </w:tc>
        <w:tc>
          <w:tcPr>
            <w:tcW w:w="6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P4 3.0(GHz)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内存：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数 据 库：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MySOL5.0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系统平台：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 xml:space="preserve">Windows 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操作平台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运行环境：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测试工具：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测试结果：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所有功能可以正常使用</w:t>
            </w:r>
          </w:p>
        </w:tc>
      </w:tr>
    </w:tbl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57" w:name="_Toc690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5</w:t>
      </w:r>
      <w:r>
        <w:rPr>
          <w:rStyle w:val="59"/>
          <w:rFonts w:hint="eastAsia"/>
          <w:b/>
          <w:bCs/>
          <w:sz w:val="24"/>
          <w:szCs w:val="24"/>
        </w:rPr>
        <w:t>.4测试驱动程序的设计</w:t>
      </w:r>
      <w:bookmarkEnd w:id="57"/>
    </w:p>
    <w:tbl>
      <w:tblPr>
        <w:tblStyle w:val="33"/>
        <w:tblW w:w="76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9"/>
        <w:gridCol w:w="1599"/>
        <w:gridCol w:w="2420"/>
        <w:gridCol w:w="2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管理书籍用例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田七七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19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点击聊斋志异修改键</w:t>
            </w:r>
          </w:p>
        </w:tc>
        <w:tc>
          <w:tcPr>
            <w:tcW w:w="24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进入聊斋志异修改页</w:t>
            </w:r>
          </w:p>
        </w:tc>
        <w:tc>
          <w:tcPr>
            <w:tcW w:w="20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19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19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修改聊斋志异出版年份为2017，出版社为长江</w:t>
            </w:r>
          </w:p>
        </w:tc>
        <w:tc>
          <w:tcPr>
            <w:tcW w:w="24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修改成功，跳转到管理书库首页</w:t>
            </w:r>
          </w:p>
        </w:tc>
        <w:tc>
          <w:tcPr>
            <w:tcW w:w="20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19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19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点击聊斋志异删除键</w:t>
            </w:r>
          </w:p>
        </w:tc>
        <w:tc>
          <w:tcPr>
            <w:tcW w:w="24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弹出删除成功提示框</w:t>
            </w:r>
          </w:p>
        </w:tc>
        <w:tc>
          <w:tcPr>
            <w:tcW w:w="20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19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3"/>
        <w:tblW w:w="76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8"/>
        <w:gridCol w:w="1598"/>
        <w:gridCol w:w="2418"/>
        <w:gridCol w:w="2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上传书籍用例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田七七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19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234、345、2016、长江、3456-876、沈阳-1，上海-2、我们仨是杨绛的代表作品，回忆了她和钱钟书过去的生活、第一章-1，第二章-2，第三章-3</w:t>
            </w:r>
          </w:p>
        </w:tc>
        <w:tc>
          <w:tcPr>
            <w:tcW w:w="24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上传成功，跳转到管理书库首页，234出现在列表中</w:t>
            </w:r>
          </w:p>
        </w:tc>
        <w:tc>
          <w:tcPr>
            <w:tcW w:w="20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0" w:hRule="atLeast"/>
        </w:trPr>
        <w:tc>
          <w:tcPr>
            <w:tcW w:w="319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4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0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8" w:name="_Toc25347"/>
      <w:r>
        <w:rPr>
          <w:rFonts w:hint="eastAsia"/>
          <w:lang w:val="en-US" w:eastAsia="zh-CN"/>
        </w:rPr>
        <w:t>模块六</w:t>
      </w:r>
      <w:bookmarkEnd w:id="58"/>
    </w:p>
    <w:p>
      <w:pPr>
        <w:pStyle w:val="5"/>
        <w:numPr>
          <w:ilvl w:val="2"/>
          <w:numId w:val="0"/>
        </w:numPr>
        <w:rPr>
          <w:rFonts w:hint="eastAsia"/>
          <w:b/>
          <w:bCs/>
          <w:sz w:val="24"/>
          <w:szCs w:val="24"/>
        </w:rPr>
      </w:pPr>
      <w:bookmarkStart w:id="59" w:name="_Toc9934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3.6.1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被测试对象（单元）的介绍</w:t>
      </w:r>
      <w:bookmarkEnd w:id="59"/>
    </w:p>
    <w:p>
      <w:pPr>
        <w:ind w:firstLine="420" w:firstLine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管理社区模块主要实现删除论坛文章等功能。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60" w:name="_Toc20201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6</w:t>
      </w:r>
      <w:r>
        <w:rPr>
          <w:rStyle w:val="59"/>
          <w:rFonts w:hint="eastAsia"/>
          <w:b/>
          <w:bCs/>
          <w:sz w:val="24"/>
          <w:szCs w:val="24"/>
        </w:rPr>
        <w:t>.2测试范围与目的</w:t>
      </w:r>
      <w:bookmarkEnd w:id="60"/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范围是</w:t>
      </w:r>
      <w:r>
        <w:rPr>
          <w:rFonts w:hint="eastAsia"/>
          <w:sz w:val="24"/>
          <w:lang w:val="en-US" w:eastAsia="zh-CN"/>
        </w:rPr>
        <w:t>书趣系统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管理社区模块删除论坛文章</w:t>
      </w:r>
      <w:r>
        <w:rPr>
          <w:rFonts w:hint="eastAsia"/>
          <w:sz w:val="24"/>
        </w:rPr>
        <w:t>，目的是</w:t>
      </w:r>
      <w:r>
        <w:rPr>
          <w:sz w:val="24"/>
        </w:rPr>
        <w:t>确保所有被测对象的功能正常</w:t>
      </w:r>
    </w:p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61" w:name="_Toc22297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6</w:t>
      </w:r>
      <w:r>
        <w:rPr>
          <w:rStyle w:val="59"/>
          <w:rFonts w:hint="eastAsia"/>
          <w:b/>
          <w:bCs/>
          <w:sz w:val="24"/>
          <w:szCs w:val="24"/>
        </w:rPr>
        <w:t>.3测试环境与测试辅助工具的描述</w:t>
      </w:r>
      <w:bookmarkEnd w:id="61"/>
    </w:p>
    <w:tbl>
      <w:tblPr>
        <w:tblStyle w:val="33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CPU：</w:t>
            </w:r>
          </w:p>
        </w:tc>
        <w:tc>
          <w:tcPr>
            <w:tcW w:w="6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P4 3.0(GHz)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内存：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数 据 库：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MySOL5.0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系统平台：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 xml:space="preserve">Windows 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黑体" w:hAnsi="黑体" w:eastAsia="黑体"/>
                <w:color w:val="FF0000"/>
                <w:sz w:val="24"/>
                <w:szCs w:val="24"/>
              </w:rPr>
              <w:t>操作平台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运行环境：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color w:val="FF0000"/>
                <w:sz w:val="24"/>
                <w:szCs w:val="24"/>
                <w:lang w:val="en-US" w:eastAsia="zh-CN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测试工具：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14" w:type="dxa"/>
            <w:shd w:val="clear" w:color="auto" w:fill="C0C0C0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测试结果：</w:t>
            </w:r>
          </w:p>
        </w:tc>
        <w:tc>
          <w:tcPr>
            <w:tcW w:w="6606" w:type="dxa"/>
            <w:vAlign w:val="center"/>
          </w:tcPr>
          <w:p>
            <w:pPr>
              <w:jc w:val="center"/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color w:val="FF0000"/>
                <w:sz w:val="24"/>
                <w:szCs w:val="24"/>
              </w:rPr>
              <w:t>所有功能可以正常使用</w:t>
            </w:r>
          </w:p>
        </w:tc>
      </w:tr>
    </w:tbl>
    <w:p>
      <w:pPr>
        <w:pStyle w:val="5"/>
        <w:numPr>
          <w:ilvl w:val="2"/>
          <w:numId w:val="0"/>
        </w:numPr>
        <w:rPr>
          <w:rStyle w:val="59"/>
          <w:rFonts w:hint="eastAsia"/>
          <w:b/>
          <w:bCs/>
          <w:sz w:val="24"/>
          <w:szCs w:val="24"/>
        </w:rPr>
      </w:pPr>
      <w:r>
        <w:rPr>
          <w:rStyle w:val="59"/>
          <w:rFonts w:hint="eastAsia"/>
          <w:b/>
          <w:bCs/>
          <w:sz w:val="24"/>
          <w:szCs w:val="24"/>
        </w:rPr>
        <w:t xml:space="preserve"> </w:t>
      </w:r>
      <w:bookmarkStart w:id="62" w:name="_Toc27698"/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Style w:val="59"/>
          <w:rFonts w:hint="eastAsia"/>
          <w:b/>
          <w:bCs/>
          <w:sz w:val="24"/>
          <w:szCs w:val="24"/>
        </w:rPr>
        <w:t>.</w:t>
      </w:r>
      <w:r>
        <w:rPr>
          <w:rStyle w:val="59"/>
          <w:rFonts w:hint="eastAsia"/>
          <w:b/>
          <w:bCs/>
          <w:sz w:val="24"/>
          <w:szCs w:val="24"/>
          <w:lang w:val="en-US" w:eastAsia="zh-CN"/>
        </w:rPr>
        <w:t>6</w:t>
      </w:r>
      <w:r>
        <w:rPr>
          <w:rStyle w:val="59"/>
          <w:rFonts w:hint="eastAsia"/>
          <w:b/>
          <w:bCs/>
          <w:sz w:val="24"/>
          <w:szCs w:val="24"/>
        </w:rPr>
        <w:t>.4测试驱动程序的设计</w:t>
      </w:r>
      <w:bookmarkEnd w:id="62"/>
    </w:p>
    <w:tbl>
      <w:tblPr>
        <w:tblStyle w:val="33"/>
        <w:tblW w:w="76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3"/>
        <w:gridCol w:w="1533"/>
        <w:gridCol w:w="2306"/>
        <w:gridCol w:w="2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61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管理社区用例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测试用例ID</w:t>
            </w:r>
          </w:p>
        </w:tc>
        <w:tc>
          <w:tcPr>
            <w:tcW w:w="61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田七七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0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输入/动作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期望的输出/相应</w:t>
            </w:r>
          </w:p>
        </w:tc>
        <w:tc>
          <w:tcPr>
            <w:tcW w:w="2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DFE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06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点击545453（被举报）删除键</w:t>
            </w:r>
          </w:p>
        </w:tc>
        <w:tc>
          <w:tcPr>
            <w:tcW w:w="23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弹出删除成功提示框</w:t>
            </w:r>
          </w:p>
        </w:tc>
        <w:tc>
          <w:tcPr>
            <w:tcW w:w="23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06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06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点击5434（未举报）删除键</w:t>
            </w:r>
          </w:p>
        </w:tc>
        <w:tc>
          <w:tcPr>
            <w:tcW w:w="23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弹出删除成功提示框</w:t>
            </w:r>
          </w:p>
        </w:tc>
        <w:tc>
          <w:tcPr>
            <w:tcW w:w="23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同期望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06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3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ind w:firstLine="42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start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18"/>
        <w:szCs w:val="18"/>
      </w:rPr>
      <w:fldChar w:fldCharType="begin"/>
    </w:r>
    <w:r>
      <w:rPr>
        <w:rStyle w:val="31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31"/>
        <w:sz w:val="18"/>
        <w:szCs w:val="18"/>
      </w:rPr>
      <w:t>5</w:t>
    </w:r>
    <w:r>
      <w:rPr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hint="eastAsia"/>
      </w:rPr>
      <w:t xml:space="preserve">                                              </w:t>
    </w:r>
    <w:r>
      <w:rPr>
        <w:rFonts w:hint="eastAsia"/>
        <w:lang w:val="en-US" w:eastAsia="zh-CN"/>
      </w:rPr>
      <w:t>书趣</w:t>
    </w:r>
    <w:r>
      <w:rPr>
        <w:rFonts w:hint="eastAsia"/>
      </w:rPr>
      <w:t xml:space="preserve">系统-测试用例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bullet"/>
      <w:pStyle w:val="35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40"/>
        </w:tabs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60"/>
        </w:tabs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80"/>
        </w:tabs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00"/>
        </w:tabs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20"/>
        </w:tabs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40"/>
        </w:tabs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60"/>
        </w:tabs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80"/>
        </w:tabs>
        <w:ind w:left="3980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chineseCountingThousand"/>
      <w:pStyle w:val="2"/>
      <w:lvlText w:val="第%1章"/>
      <w:lvlJc w:val="left"/>
      <w:pPr>
        <w:tabs>
          <w:tab w:val="left" w:pos="839"/>
        </w:tabs>
        <w:ind w:left="839" w:hanging="641"/>
      </w:pPr>
      <w:rPr>
        <w:rFonts w:hint="eastAsia"/>
        <w:sz w:val="32"/>
        <w:szCs w:val="32"/>
      </w:rPr>
    </w:lvl>
    <w:lvl w:ilvl="1" w:tentative="0">
      <w:start w:val="1"/>
      <w:numFmt w:val="decimal"/>
      <w:pStyle w:val="4"/>
      <w:lvlText w:val="%2."/>
      <w:lvlJc w:val="left"/>
      <w:pPr>
        <w:tabs>
          <w:tab w:val="left" w:pos="839"/>
        </w:tabs>
        <w:ind w:left="839" w:hanging="641"/>
      </w:pPr>
      <w:rPr>
        <w:rFonts w:hint="eastAsia"/>
      </w:rPr>
    </w:lvl>
    <w:lvl w:ilvl="2" w:tentative="0">
      <w:start w:val="1"/>
      <w:numFmt w:val="decimal"/>
      <w:lvlRestart w:val="1"/>
      <w:pStyle w:val="5"/>
      <w:isLgl/>
      <w:lvlText w:val="%1.%3."/>
      <w:lvlJc w:val="left"/>
      <w:pPr>
        <w:tabs>
          <w:tab w:val="left" w:pos="1049"/>
        </w:tabs>
        <w:ind w:left="1049" w:hanging="851"/>
      </w:pPr>
      <w:rPr>
        <w:rFonts w:hint="eastAsia"/>
      </w:rPr>
    </w:lvl>
    <w:lvl w:ilvl="3" w:tentative="0">
      <w:start w:val="1"/>
      <w:numFmt w:val="decimal"/>
      <w:pStyle w:val="6"/>
      <w:isLgl/>
      <w:lvlText w:val="%1.%3.%4."/>
      <w:lvlJc w:val="left"/>
      <w:pPr>
        <w:tabs>
          <w:tab w:val="left" w:pos="1259"/>
        </w:tabs>
        <w:ind w:left="1259" w:hanging="1061"/>
      </w:pPr>
      <w:rPr>
        <w:rFonts w:hint="eastAsia"/>
      </w:rPr>
    </w:lvl>
    <w:lvl w:ilvl="4" w:tentative="0">
      <w:start w:val="1"/>
      <w:numFmt w:val="decimal"/>
      <w:pStyle w:val="7"/>
      <w:isLgl/>
      <w:lvlText w:val="%1.%3.%4.%5."/>
      <w:lvlJc w:val="left"/>
      <w:pPr>
        <w:tabs>
          <w:tab w:val="left" w:pos="1469"/>
        </w:tabs>
        <w:ind w:left="1469" w:hanging="1271"/>
      </w:pPr>
      <w:rPr>
        <w:rFonts w:hint="eastAsia"/>
      </w:rPr>
    </w:lvl>
    <w:lvl w:ilvl="5" w:tentative="0">
      <w:start w:val="1"/>
      <w:numFmt w:val="decimal"/>
      <w:pStyle w:val="8"/>
      <w:lvlText w:val="%6."/>
      <w:lvlJc w:val="left"/>
      <w:pPr>
        <w:tabs>
          <w:tab w:val="left" w:pos="837"/>
        </w:tabs>
        <w:ind w:left="837" w:hanging="419"/>
      </w:pPr>
      <w:rPr>
        <w:rFonts w:hint="eastAsia"/>
      </w:rPr>
    </w:lvl>
    <w:lvl w:ilvl="6" w:tentative="0">
      <w:start w:val="1"/>
      <w:numFmt w:val="decimal"/>
      <w:pStyle w:val="9"/>
      <w:lvlText w:val="%7)"/>
      <w:lvlJc w:val="left"/>
      <w:pPr>
        <w:tabs>
          <w:tab w:val="left" w:pos="1257"/>
        </w:tabs>
        <w:ind w:left="1257" w:hanging="420"/>
      </w:pPr>
      <w:rPr>
        <w:rFonts w:hint="eastAsia"/>
      </w:rPr>
    </w:lvl>
    <w:lvl w:ilvl="7" w:tentative="0">
      <w:start w:val="1"/>
      <w:numFmt w:val="decimalEnclosedCircle"/>
      <w:pStyle w:val="10"/>
      <w:lvlText w:val="%8."/>
      <w:lvlJc w:val="left"/>
      <w:pPr>
        <w:tabs>
          <w:tab w:val="left" w:pos="1678"/>
        </w:tabs>
        <w:ind w:left="1678" w:hanging="419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757"/>
        </w:tabs>
        <w:ind w:left="1757" w:hanging="1559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bullet"/>
      <w:pStyle w:val="50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5A27E7BC"/>
    <w:multiLevelType w:val="singleLevel"/>
    <w:tmpl w:val="5A27E7B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0466"/>
    <w:rsid w:val="00C33B9E"/>
    <w:rsid w:val="00D65781"/>
    <w:rsid w:val="00D66AF1"/>
    <w:rsid w:val="05035BDE"/>
    <w:rsid w:val="06BB0C0E"/>
    <w:rsid w:val="0C7D26C3"/>
    <w:rsid w:val="0DAF35FB"/>
    <w:rsid w:val="0EE7014F"/>
    <w:rsid w:val="0EF416DC"/>
    <w:rsid w:val="100A6552"/>
    <w:rsid w:val="11077F3B"/>
    <w:rsid w:val="11817E1E"/>
    <w:rsid w:val="16992FCA"/>
    <w:rsid w:val="196724D8"/>
    <w:rsid w:val="1A8211F6"/>
    <w:rsid w:val="1B9221CD"/>
    <w:rsid w:val="28041B2D"/>
    <w:rsid w:val="2807135E"/>
    <w:rsid w:val="2C9D6D8E"/>
    <w:rsid w:val="31D26B94"/>
    <w:rsid w:val="32F01E8D"/>
    <w:rsid w:val="346B1432"/>
    <w:rsid w:val="34F87E99"/>
    <w:rsid w:val="369A1DDA"/>
    <w:rsid w:val="3C6B6691"/>
    <w:rsid w:val="3CDF3A33"/>
    <w:rsid w:val="3D8001F1"/>
    <w:rsid w:val="3EFF5AF5"/>
    <w:rsid w:val="3FF31E0B"/>
    <w:rsid w:val="41DD1A96"/>
    <w:rsid w:val="43E91002"/>
    <w:rsid w:val="45060500"/>
    <w:rsid w:val="46502F3F"/>
    <w:rsid w:val="46CF5355"/>
    <w:rsid w:val="46F50691"/>
    <w:rsid w:val="476E0155"/>
    <w:rsid w:val="48F638C9"/>
    <w:rsid w:val="490400DA"/>
    <w:rsid w:val="4A6A7A1F"/>
    <w:rsid w:val="4CAC487B"/>
    <w:rsid w:val="4CFA37F5"/>
    <w:rsid w:val="4D172EA7"/>
    <w:rsid w:val="4D80506F"/>
    <w:rsid w:val="4F3516C9"/>
    <w:rsid w:val="520136EA"/>
    <w:rsid w:val="54305C2A"/>
    <w:rsid w:val="54F7514C"/>
    <w:rsid w:val="55753648"/>
    <w:rsid w:val="560C7377"/>
    <w:rsid w:val="5701442B"/>
    <w:rsid w:val="570D25B3"/>
    <w:rsid w:val="58B6253E"/>
    <w:rsid w:val="596A7624"/>
    <w:rsid w:val="5AA505E9"/>
    <w:rsid w:val="5ABA481E"/>
    <w:rsid w:val="5CED35B9"/>
    <w:rsid w:val="5E976744"/>
    <w:rsid w:val="68415A15"/>
    <w:rsid w:val="68F9777E"/>
    <w:rsid w:val="69A80835"/>
    <w:rsid w:val="6D8B73FF"/>
    <w:rsid w:val="6FAE088C"/>
    <w:rsid w:val="6FE87606"/>
    <w:rsid w:val="70594885"/>
    <w:rsid w:val="715E3205"/>
    <w:rsid w:val="74AA1414"/>
    <w:rsid w:val="7549433D"/>
    <w:rsid w:val="755008E1"/>
    <w:rsid w:val="763045CF"/>
    <w:rsid w:val="77AA02F5"/>
    <w:rsid w:val="7B210C7D"/>
    <w:rsid w:val="7C1438D2"/>
    <w:rsid w:val="7FE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0"/>
    <w:pPr>
      <w:keepNext/>
      <w:keepLines/>
      <w:pageBreakBefore/>
      <w:numPr>
        <w:ilvl w:val="0"/>
        <w:numId w:val="1"/>
      </w:numPr>
      <w:spacing w:before="340" w:after="33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link w:val="40"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1"/>
    <w:link w:val="59"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280" w:after="290" w:line="300" w:lineRule="auto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link w:val="43"/>
    <w:qFormat/>
    <w:uiPriority w:val="0"/>
    <w:pPr>
      <w:keepNext/>
      <w:keepLines/>
      <w:numPr>
        <w:ilvl w:val="4"/>
        <w:numId w:val="1"/>
      </w:numPr>
      <w:spacing w:before="280" w:after="290" w:line="300" w:lineRule="auto"/>
      <w:outlineLvl w:val="4"/>
    </w:pPr>
    <w:rPr>
      <w:b/>
      <w:bCs/>
      <w:sz w:val="24"/>
      <w:szCs w:val="28"/>
    </w:rPr>
  </w:style>
  <w:style w:type="paragraph" w:styleId="8">
    <w:name w:val="heading 6"/>
    <w:basedOn w:val="1"/>
    <w:next w:val="3"/>
    <w:link w:val="36"/>
    <w:qFormat/>
    <w:uiPriority w:val="0"/>
    <w:pPr>
      <w:keepLines/>
      <w:numPr>
        <w:ilvl w:val="5"/>
        <w:numId w:val="1"/>
      </w:numPr>
      <w:spacing w:line="340" w:lineRule="exact"/>
      <w:outlineLvl w:val="5"/>
    </w:pPr>
    <w:rPr>
      <w:bCs/>
    </w:rPr>
  </w:style>
  <w:style w:type="paragraph" w:styleId="9">
    <w:name w:val="heading 7"/>
    <w:basedOn w:val="1"/>
    <w:next w:val="3"/>
    <w:link w:val="42"/>
    <w:qFormat/>
    <w:uiPriority w:val="0"/>
    <w:pPr>
      <w:keepLines/>
      <w:numPr>
        <w:ilvl w:val="6"/>
        <w:numId w:val="1"/>
      </w:numPr>
      <w:spacing w:line="340" w:lineRule="exact"/>
      <w:outlineLvl w:val="6"/>
    </w:pPr>
    <w:rPr>
      <w:bCs/>
    </w:rPr>
  </w:style>
  <w:style w:type="paragraph" w:styleId="10">
    <w:name w:val="heading 8"/>
    <w:basedOn w:val="1"/>
    <w:next w:val="3"/>
    <w:qFormat/>
    <w:uiPriority w:val="0"/>
    <w:pPr>
      <w:keepLines/>
      <w:numPr>
        <w:ilvl w:val="7"/>
        <w:numId w:val="1"/>
      </w:numPr>
      <w:spacing w:line="340" w:lineRule="exact"/>
      <w:outlineLvl w:val="7"/>
    </w:pPr>
  </w:style>
  <w:style w:type="character" w:default="1" w:styleId="30">
    <w:name w:val="Default Paragraph Font"/>
    <w:qFormat/>
    <w:uiPriority w:val="0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准五号 Char"/>
    <w:basedOn w:val="1"/>
    <w:link w:val="41"/>
    <w:qFormat/>
    <w:uiPriority w:val="0"/>
    <w:pPr>
      <w:spacing w:line="340" w:lineRule="exact"/>
      <w:ind w:firstLine="200" w:firstLineChars="200"/>
      <w:jc w:val="left"/>
    </w:pPr>
  </w:style>
  <w:style w:type="paragraph" w:styleId="11">
    <w:name w:val="toc 7"/>
    <w:basedOn w:val="1"/>
    <w:next w:val="1"/>
    <w:qFormat/>
    <w:uiPriority w:val="0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12">
    <w:name w:val="Note Heading"/>
    <w:basedOn w:val="1"/>
    <w:next w:val="1"/>
    <w:qFormat/>
    <w:uiPriority w:val="0"/>
    <w:pPr>
      <w:jc w:val="center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eastAsia="黑体" w:cs="Arial"/>
      <w:sz w:val="20"/>
      <w:szCs w:val="20"/>
    </w:rPr>
  </w:style>
  <w:style w:type="paragraph" w:styleId="15">
    <w:name w:val="Document Map"/>
    <w:basedOn w:val="1"/>
    <w:qFormat/>
    <w:uiPriority w:val="0"/>
    <w:pPr>
      <w:shd w:val="clear" w:color="auto" w:fill="000080"/>
    </w:pPr>
  </w:style>
  <w:style w:type="paragraph" w:styleId="16">
    <w:name w:val="annotation text"/>
    <w:basedOn w:val="1"/>
    <w:qFormat/>
    <w:uiPriority w:val="0"/>
    <w:pPr>
      <w:jc w:val="left"/>
    </w:pPr>
  </w:style>
  <w:style w:type="paragraph" w:styleId="17">
    <w:name w:val="Body Text"/>
    <w:basedOn w:val="1"/>
    <w:qFormat/>
    <w:uiPriority w:val="0"/>
    <w:pPr>
      <w:spacing w:after="120"/>
    </w:pPr>
    <w:rPr>
      <w:rFonts w:ascii="Times New Roman" w:hAnsi="Times New Roman"/>
      <w:szCs w:val="24"/>
    </w:rPr>
  </w:style>
  <w:style w:type="paragraph" w:styleId="18">
    <w:name w:val="toc 5"/>
    <w:basedOn w:val="1"/>
    <w:next w:val="1"/>
    <w:qFormat/>
    <w:uiPriority w:val="0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19">
    <w:name w:val="toc 3"/>
    <w:basedOn w:val="1"/>
    <w:next w:val="1"/>
    <w:qFormat/>
    <w:uiPriority w:val="0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20">
    <w:name w:val="toc 8"/>
    <w:basedOn w:val="1"/>
    <w:next w:val="1"/>
    <w:qFormat/>
    <w:uiPriority w:val="0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21">
    <w:name w:val="Balloon Text"/>
    <w:basedOn w:val="1"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0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25">
    <w:name w:val="toc 4"/>
    <w:basedOn w:val="1"/>
    <w:next w:val="1"/>
    <w:qFormat/>
    <w:uiPriority w:val="0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26">
    <w:name w:val="toc 6"/>
    <w:basedOn w:val="1"/>
    <w:next w:val="1"/>
    <w:qFormat/>
    <w:uiPriority w:val="0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27">
    <w:name w:val="table of figures"/>
    <w:basedOn w:val="1"/>
    <w:next w:val="1"/>
    <w:qFormat/>
    <w:uiPriority w:val="0"/>
    <w:pPr>
      <w:ind w:left="420" w:hanging="420"/>
      <w:jc w:val="left"/>
    </w:pPr>
    <w:rPr>
      <w:rFonts w:ascii="Times New Roman" w:hAnsi="Times New Roman"/>
      <w:smallCaps/>
      <w:sz w:val="20"/>
      <w:szCs w:val="20"/>
    </w:rPr>
  </w:style>
  <w:style w:type="paragraph" w:styleId="28">
    <w:name w:val="toc 2"/>
    <w:basedOn w:val="1"/>
    <w:next w:val="1"/>
    <w:qFormat/>
    <w:uiPriority w:val="0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29">
    <w:name w:val="toc 9"/>
    <w:basedOn w:val="1"/>
    <w:next w:val="1"/>
    <w:qFormat/>
    <w:uiPriority w:val="0"/>
    <w:pPr>
      <w:ind w:left="1680"/>
      <w:jc w:val="left"/>
    </w:pPr>
    <w:rPr>
      <w:rFonts w:ascii="Times New Roman" w:hAnsi="Times New Roman"/>
      <w:sz w:val="18"/>
      <w:szCs w:val="18"/>
    </w:rPr>
  </w:style>
  <w:style w:type="character" w:styleId="31">
    <w:name w:val="page number"/>
    <w:basedOn w:val="30"/>
    <w:qFormat/>
    <w:uiPriority w:val="0"/>
  </w:style>
  <w:style w:type="character" w:styleId="32">
    <w:name w:val="Hyperlink"/>
    <w:qFormat/>
    <w:uiPriority w:val="0"/>
    <w:rPr>
      <w:color w:val="0000FF"/>
      <w:u w:val="single"/>
    </w:rPr>
  </w:style>
  <w:style w:type="character" w:customStyle="1" w:styleId="34">
    <w:name w:val="■五号 Char Char"/>
    <w:link w:val="35"/>
    <w:qFormat/>
    <w:uiPriority w:val="0"/>
    <w:rPr>
      <w:rFonts w:ascii="Arial" w:hAnsi="Arial"/>
      <w:kern w:val="2"/>
      <w:sz w:val="21"/>
      <w:szCs w:val="21"/>
    </w:rPr>
  </w:style>
  <w:style w:type="paragraph" w:customStyle="1" w:styleId="35">
    <w:name w:val="■五号 Char"/>
    <w:basedOn w:val="1"/>
    <w:next w:val="3"/>
    <w:link w:val="34"/>
    <w:qFormat/>
    <w:uiPriority w:val="0"/>
    <w:pPr>
      <w:numPr>
        <w:ilvl w:val="0"/>
        <w:numId w:val="2"/>
      </w:numPr>
      <w:spacing w:line="360" w:lineRule="auto"/>
    </w:pPr>
  </w:style>
  <w:style w:type="character" w:customStyle="1" w:styleId="36">
    <w:name w:val="标题 6 Char"/>
    <w:link w:val="8"/>
    <w:qFormat/>
    <w:uiPriority w:val="0"/>
    <w:rPr>
      <w:rFonts w:ascii="Arial" w:hAnsi="Arial"/>
      <w:bCs/>
      <w:kern w:val="2"/>
      <w:sz w:val="21"/>
      <w:szCs w:val="21"/>
    </w:rPr>
  </w:style>
  <w:style w:type="character" w:customStyle="1" w:styleId="37">
    <w:name w:val="表格文字 Char Char"/>
    <w:link w:val="38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paragraph" w:customStyle="1" w:styleId="38">
    <w:name w:val="表格文字 Char"/>
    <w:basedOn w:val="1"/>
    <w:link w:val="37"/>
    <w:qFormat/>
    <w:uiPriority w:val="0"/>
    <w:pPr>
      <w:spacing w:before="156" w:beforeLines="50"/>
    </w:pPr>
  </w:style>
  <w:style w:type="character" w:customStyle="1" w:styleId="39">
    <w:name w:val="标题 1 Char"/>
    <w:link w:val="2"/>
    <w:qFormat/>
    <w:uiPriority w:val="0"/>
    <w:rPr>
      <w:rFonts w:ascii="Arial" w:hAnsi="Arial"/>
      <w:b/>
      <w:bCs/>
      <w:kern w:val="44"/>
      <w:sz w:val="32"/>
      <w:szCs w:val="44"/>
    </w:rPr>
  </w:style>
  <w:style w:type="character" w:customStyle="1" w:styleId="40">
    <w:name w:val="标题 2 Char"/>
    <w:link w:val="4"/>
    <w:qFormat/>
    <w:uiPriority w:val="0"/>
    <w:rPr>
      <w:rFonts w:ascii="Arial" w:hAnsi="Arial"/>
      <w:b/>
      <w:bCs/>
      <w:kern w:val="2"/>
      <w:sz w:val="30"/>
      <w:szCs w:val="32"/>
    </w:rPr>
  </w:style>
  <w:style w:type="character" w:customStyle="1" w:styleId="41">
    <w:name w:val="标准五号 Char Char"/>
    <w:link w:val="3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42">
    <w:name w:val="标题 7 Char"/>
    <w:link w:val="9"/>
    <w:qFormat/>
    <w:uiPriority w:val="0"/>
    <w:rPr>
      <w:rFonts w:ascii="Arial" w:hAnsi="Arial"/>
      <w:bCs/>
      <w:kern w:val="2"/>
      <w:sz w:val="21"/>
      <w:szCs w:val="21"/>
    </w:rPr>
  </w:style>
  <w:style w:type="character" w:customStyle="1" w:styleId="43">
    <w:name w:val="标题 5 Char"/>
    <w:link w:val="7"/>
    <w:qFormat/>
    <w:uiPriority w:val="0"/>
    <w:rPr>
      <w:rFonts w:ascii="Arial" w:hAnsi="Arial"/>
      <w:b/>
      <w:bCs/>
      <w:kern w:val="2"/>
      <w:sz w:val="24"/>
      <w:szCs w:val="28"/>
    </w:rPr>
  </w:style>
  <w:style w:type="paragraph" w:customStyle="1" w:styleId="44">
    <w:name w:val="小注"/>
    <w:basedOn w:val="3"/>
    <w:qFormat/>
    <w:uiPriority w:val="0"/>
    <w:pPr>
      <w:ind w:firstLine="420"/>
    </w:pPr>
    <w:rPr>
      <w:rFonts w:cs="宋体"/>
      <w:i/>
      <w:iCs/>
      <w:szCs w:val="20"/>
    </w:rPr>
  </w:style>
  <w:style w:type="paragraph" w:customStyle="1" w:styleId="45">
    <w:name w:val="样式3"/>
    <w:basedOn w:val="1"/>
    <w:qFormat/>
    <w:uiPriority w:val="0"/>
    <w:pPr>
      <w:spacing w:line="312" w:lineRule="auto"/>
    </w:pPr>
    <w:rPr>
      <w:rFonts w:ascii="Times New Roman" w:hAnsi="Times New Roman"/>
      <w:szCs w:val="20"/>
    </w:rPr>
  </w:style>
  <w:style w:type="paragraph" w:customStyle="1" w:styleId="46">
    <w:name w:val="◆五号"/>
    <w:basedOn w:val="1"/>
    <w:next w:val="3"/>
    <w:qFormat/>
    <w:uiPriority w:val="0"/>
    <w:pPr>
      <w:tabs>
        <w:tab w:val="left" w:pos="1260"/>
      </w:tabs>
      <w:spacing w:line="340" w:lineRule="exact"/>
      <w:ind w:left="1259" w:hanging="420"/>
    </w:pPr>
  </w:style>
  <w:style w:type="paragraph" w:customStyle="1" w:styleId="47">
    <w:name w:val="标准五号居中"/>
    <w:basedOn w:val="1"/>
    <w:next w:val="3"/>
    <w:qFormat/>
    <w:uiPriority w:val="0"/>
    <w:pPr>
      <w:jc w:val="center"/>
    </w:pPr>
    <w:rPr>
      <w:szCs w:val="24"/>
    </w:rPr>
  </w:style>
  <w:style w:type="paragraph" w:customStyle="1" w:styleId="48">
    <w:name w:val="■小四"/>
    <w:basedOn w:val="1"/>
    <w:next w:val="1"/>
    <w:qFormat/>
    <w:uiPriority w:val="0"/>
    <w:pPr>
      <w:tabs>
        <w:tab w:val="left" w:pos="840"/>
      </w:tabs>
      <w:spacing w:line="360" w:lineRule="auto"/>
      <w:ind w:left="840" w:hanging="420"/>
    </w:pPr>
    <w:rPr>
      <w:sz w:val="24"/>
    </w:rPr>
  </w:style>
  <w:style w:type="paragraph" w:customStyle="1" w:styleId="49">
    <w:name w:val="标准小四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50">
    <w:name w:val="■小四 Char Char"/>
    <w:basedOn w:val="1"/>
    <w:next w:val="1"/>
    <w:qFormat/>
    <w:uiPriority w:val="0"/>
    <w:pPr>
      <w:numPr>
        <w:ilvl w:val="0"/>
        <w:numId w:val="3"/>
      </w:numPr>
      <w:spacing w:line="360" w:lineRule="auto"/>
    </w:pPr>
    <w:rPr>
      <w:sz w:val="24"/>
    </w:rPr>
  </w:style>
  <w:style w:type="paragraph" w:customStyle="1" w:styleId="51">
    <w:name w:val="●五号"/>
    <w:basedOn w:val="1"/>
    <w:next w:val="3"/>
    <w:qFormat/>
    <w:uiPriority w:val="0"/>
    <w:pPr>
      <w:tabs>
        <w:tab w:val="left" w:pos="1680"/>
      </w:tabs>
      <w:spacing w:line="340" w:lineRule="exact"/>
      <w:ind w:left="1679" w:hanging="420"/>
    </w:pPr>
  </w:style>
  <w:style w:type="paragraph" w:customStyle="1" w:styleId="52">
    <w:name w:val="样式1"/>
    <w:basedOn w:val="1"/>
    <w:qFormat/>
    <w:uiPriority w:val="0"/>
  </w:style>
  <w:style w:type="paragraph" w:customStyle="1" w:styleId="53">
    <w:name w:val="普通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54">
    <w:name w:val="目录"/>
    <w:basedOn w:val="1"/>
    <w:qFormat/>
    <w:uiPriority w:val="0"/>
    <w:rPr>
      <w:rFonts w:cs="宋体"/>
      <w:b/>
      <w:bCs/>
      <w:sz w:val="44"/>
      <w:szCs w:val="20"/>
    </w:rPr>
  </w:style>
  <w:style w:type="paragraph" w:customStyle="1" w:styleId="55">
    <w:name w:val="图表目录居中"/>
    <w:basedOn w:val="27"/>
    <w:qFormat/>
    <w:uiPriority w:val="0"/>
    <w:pPr>
      <w:spacing w:line="300" w:lineRule="auto"/>
      <w:jc w:val="center"/>
    </w:pPr>
    <w:rPr>
      <w:rFonts w:cs="宋体"/>
    </w:rPr>
  </w:style>
  <w:style w:type="paragraph" w:customStyle="1" w:styleId="56">
    <w:name w:val="样式2"/>
    <w:basedOn w:val="23"/>
    <w:qFormat/>
    <w:uiPriority w:val="0"/>
    <w:pPr>
      <w:pBdr>
        <w:bottom w:val="thickThinSmallGap" w:color="auto" w:sz="18" w:space="0"/>
      </w:pBdr>
      <w:jc w:val="both"/>
    </w:pPr>
    <w:rPr>
      <w:sz w:val="21"/>
      <w:szCs w:val="21"/>
    </w:rPr>
  </w:style>
  <w:style w:type="paragraph" w:customStyle="1" w:styleId="57">
    <w:name w:val="表格文字居中"/>
    <w:basedOn w:val="38"/>
    <w:qFormat/>
    <w:uiPriority w:val="0"/>
    <w:pPr>
      <w:jc w:val="center"/>
    </w:pPr>
  </w:style>
  <w:style w:type="paragraph" w:customStyle="1" w:styleId="58">
    <w:name w:val="图形居中"/>
    <w:basedOn w:val="1"/>
    <w:next w:val="3"/>
    <w:qFormat/>
    <w:uiPriority w:val="0"/>
    <w:pPr>
      <w:spacing w:before="156" w:beforeLines="50" w:after="156" w:afterLines="50"/>
      <w:ind w:left="-1797" w:right="-1797"/>
      <w:jc w:val="center"/>
    </w:pPr>
  </w:style>
  <w:style w:type="character" w:customStyle="1" w:styleId="59">
    <w:name w:val="标题 3 Char"/>
    <w:link w:val="5"/>
    <w:qFormat/>
    <w:uiPriority w:val="0"/>
    <w:rPr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320;&#21457;&#25991;&#26723;&#27169;&#26495;\08%20&#36719;&#20214;&#27979;&#35797;&#29992;&#20363;\B04.XX&#31995;&#32479;-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B04.XX系统-测试用例.dot</Template>
  <Pages>8</Pages>
  <Words>386</Words>
  <Characters>2206</Characters>
  <Lines>18</Lines>
  <Paragraphs>5</Paragraphs>
  <ScaleCrop>false</ScaleCrop>
  <LinksUpToDate>false</LinksUpToDate>
  <CharactersWithSpaces>2587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2015-04-17T07:49:00Z</dcterms:created>
  <dc:creator>微软系统</dc:creator>
  <cp:lastModifiedBy>恰同学少年</cp:lastModifiedBy>
  <cp:lastPrinted>2005-06-08T03:05:00Z</cp:lastPrinted>
  <dcterms:modified xsi:type="dcterms:W3CDTF">2018-04-27T10:05:56Z</dcterms:modified>
  <dc:title>软件测试用例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